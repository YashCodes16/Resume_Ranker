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518B" w14:textId="4AF157A0" w:rsidR="0056082F" w:rsidRDefault="00F12DC5">
      <w:pPr>
        <w:pStyle w:val="Heading1"/>
        <w:jc w:val="center"/>
      </w:pPr>
      <w:r>
        <w:t>Ankit Gupta</w:t>
      </w:r>
    </w:p>
    <w:p w14:paraId="0DB11CB0" w14:textId="61A7B68C" w:rsidR="0056082F" w:rsidRDefault="00000000">
      <w:pPr>
        <w:jc w:val="center"/>
      </w:pPr>
      <w:r>
        <w:t xml:space="preserve">📍 </w:t>
      </w:r>
      <w:r w:rsidR="00F12DC5">
        <w:t>Delhi</w:t>
      </w:r>
      <w:r>
        <w:t xml:space="preserve">, </w:t>
      </w:r>
      <w:r w:rsidR="00F12DC5">
        <w:t xml:space="preserve">New </w:t>
      </w:r>
      <w:proofErr w:type="gramStart"/>
      <w:r w:rsidR="00F12DC5">
        <w:t>Delhi</w:t>
      </w:r>
      <w:r>
        <w:t xml:space="preserve">  |</w:t>
      </w:r>
      <w:proofErr w:type="gramEnd"/>
      <w:r>
        <w:t xml:space="preserve">  📧 </w:t>
      </w:r>
      <w:proofErr w:type="gramStart"/>
      <w:r w:rsidR="00F12DC5">
        <w:t>ankit.gupta</w:t>
      </w:r>
      <w:r>
        <w:t>@</w:t>
      </w:r>
      <w:r w:rsidR="00F12DC5">
        <w:t>gmail</w:t>
      </w:r>
      <w:r>
        <w:t>.com  |</w:t>
      </w:r>
      <w:proofErr w:type="gramEnd"/>
      <w:r>
        <w:t xml:space="preserve">  📞 +91-</w:t>
      </w:r>
      <w:proofErr w:type="gramStart"/>
      <w:r>
        <w:t>XXXXXXXXXX  |</w:t>
      </w:r>
      <w:proofErr w:type="gramEnd"/>
      <w:r>
        <w:t xml:space="preserve">  💼 LinkedIn </w:t>
      </w:r>
      <w:proofErr w:type="gramStart"/>
      <w:r>
        <w:t>Profile  |</w:t>
      </w:r>
      <w:proofErr w:type="gramEnd"/>
      <w:r>
        <w:t xml:space="preserve">  🐙 GitHub Profile</w:t>
      </w:r>
    </w:p>
    <w:p w14:paraId="5EA64196" w14:textId="77777777" w:rsidR="0056082F" w:rsidRDefault="00000000">
      <w:pPr>
        <w:pStyle w:val="Heading2"/>
      </w:pPr>
      <w:r>
        <w:t>Professional Summary</w:t>
      </w:r>
    </w:p>
    <w:p w14:paraId="2B2EF36E" w14:textId="77777777" w:rsidR="0056082F" w:rsidRDefault="00000000">
      <w:r>
        <w:t>Results-driven Full Stack Developer with a strong foundation in both frontend and backend development. Proven ability to design and implement scalable web applications by collaborating with cross-functional teams. Adept in modern frameworks (React, Node.js), API development, and cloud services, with a keen eye for clean code, performance, and user experience. Passionate about continuous learning, debugging complex issues, and delivering high-quality software in Agile environments.</w:t>
      </w:r>
    </w:p>
    <w:p w14:paraId="433D97EE" w14:textId="77777777" w:rsidR="0056082F" w:rsidRDefault="00000000">
      <w:pPr>
        <w:pStyle w:val="Heading2"/>
      </w:pPr>
      <w:r>
        <w:t>Technical Skills</w:t>
      </w:r>
    </w:p>
    <w:p w14:paraId="2CFA5E8D" w14:textId="77777777" w:rsidR="0056082F" w:rsidRDefault="00000000">
      <w:r>
        <w:t>Frontend: React.js, Angular, Vue.js, JavaScript (ES6+), HTML5, CSS3, Tailwind, Bootstrap</w:t>
      </w:r>
      <w:r>
        <w:br/>
        <w:t>Backend: Node.js, Express.js, Python (Flask/Django), Java, PHP</w:t>
      </w:r>
      <w:r>
        <w:br/>
        <w:t>Databases: MySQL, PostgreSQL, MongoDB, Firebase</w:t>
      </w:r>
      <w:r>
        <w:br/>
        <w:t>Version Control: Git, GitHub, GitLab, Bitbucket</w:t>
      </w:r>
      <w:r>
        <w:br/>
        <w:t>APIs: RESTful APIs, GraphQL (basic)</w:t>
      </w:r>
      <w:r>
        <w:br/>
        <w:t>Testing: Jest, Mocha, Cypress, Postman</w:t>
      </w:r>
      <w:r>
        <w:br/>
        <w:t>DevOps/Cloud: AWS (EC2, S3), Docker, GitHub Actions, basic CI/CD</w:t>
      </w:r>
      <w:r>
        <w:br/>
        <w:t>Tools: VS Code, Jira, Postman, Figma, Webpack, Babel</w:t>
      </w:r>
      <w:r>
        <w:br/>
        <w:t>Methodologies: Agile/Scrum, Test-Driven Development (TDD)</w:t>
      </w:r>
    </w:p>
    <w:p w14:paraId="1C0A1FF1" w14:textId="77777777" w:rsidR="0056082F" w:rsidRDefault="00000000">
      <w:pPr>
        <w:pStyle w:val="Heading2"/>
      </w:pPr>
      <w:r>
        <w:t>Professional Experience</w:t>
      </w:r>
    </w:p>
    <w:p w14:paraId="4B78166D" w14:textId="77777777" w:rsidR="0056082F" w:rsidRDefault="00000000">
      <w:r>
        <w:t>Software Developer</w:t>
      </w:r>
      <w:r>
        <w:br/>
        <w:t>Company Name · Location · MM/YYYY – Present</w:t>
      </w:r>
      <w:r>
        <w:br/>
        <w:t>- Developed responsive and scalable full-stack applications using React.js, Node.js, and MongoDB.</w:t>
      </w:r>
      <w:r>
        <w:br/>
        <w:t>- Collaborated with designers and PMs to create intuitive UIs and seamless user flows.</w:t>
      </w:r>
      <w:r>
        <w:br/>
        <w:t>- Architected RESTful APIs and integrated them with dynamic frontend interfaces.</w:t>
      </w:r>
      <w:r>
        <w:br/>
        <w:t>- Improved performance of web apps by 30% through code refactoring and lazy loading.</w:t>
      </w:r>
      <w:r>
        <w:br/>
        <w:t>- Implemented CI/CD pipelines with GitHub Actions and deployed services on AWS (EC2, S3).</w:t>
      </w:r>
      <w:r>
        <w:br/>
        <w:t>- Participated in daily stand-ups, sprint planning, and code reviews, aligning with Agile practices.</w:t>
      </w:r>
      <w:r>
        <w:br/>
        <w:t>- Conducted unit and integration testing using Jest and Postman.</w:t>
      </w:r>
    </w:p>
    <w:p w14:paraId="59011E13" w14:textId="77777777" w:rsidR="0056082F" w:rsidRDefault="00000000">
      <w:r>
        <w:t>Web Developer Intern</w:t>
      </w:r>
      <w:r>
        <w:br/>
        <w:t>Company Name · Location · MM/YYYY – MM/YYYY</w:t>
      </w:r>
      <w:r>
        <w:br/>
        <w:t>- Created interactive web pages using HTML, CSS, JavaScript, and Vue.js.</w:t>
      </w:r>
      <w:r>
        <w:br/>
        <w:t>- Assisted in backend development using Express and MongoDB.</w:t>
      </w:r>
      <w:r>
        <w:br/>
      </w:r>
      <w:r>
        <w:lastRenderedPageBreak/>
        <w:t>- Optimized database queries and improved page load time by 20%.</w:t>
      </w:r>
      <w:r>
        <w:br/>
        <w:t>- Contributed to documentation and participated in weekly code reviews.</w:t>
      </w:r>
    </w:p>
    <w:p w14:paraId="1AEBADE0" w14:textId="77777777" w:rsidR="0056082F" w:rsidRDefault="00000000">
      <w:pPr>
        <w:pStyle w:val="Heading2"/>
      </w:pPr>
      <w:r>
        <w:t>Education</w:t>
      </w:r>
    </w:p>
    <w:p w14:paraId="5E7A1E39" w14:textId="77777777" w:rsidR="0056082F" w:rsidRDefault="00000000">
      <w:r>
        <w:t>Bachelor of Technology (B.Tech) – Computer Science</w:t>
      </w:r>
      <w:r>
        <w:br/>
        <w:t>Your College Name (IIT/NIT/Tier-1 Preferred) · Year of Graduation</w:t>
      </w:r>
    </w:p>
    <w:p w14:paraId="0DE66539" w14:textId="77777777" w:rsidR="0056082F" w:rsidRDefault="00000000">
      <w:pPr>
        <w:pStyle w:val="Heading2"/>
      </w:pPr>
      <w:r>
        <w:t>Projects</w:t>
      </w:r>
    </w:p>
    <w:p w14:paraId="5AC6007D" w14:textId="77777777" w:rsidR="0056082F" w:rsidRDefault="00000000">
      <w:r>
        <w:t>Resume Ranker Web App</w:t>
      </w:r>
      <w:r>
        <w:br/>
        <w:t>Built a microservice-based platform using React (frontend), Express.js (backend), and Python NLP for resume analysis. Enabled bulk PDF/DOCX uploads, automated job-resume matching, and provided ATS compatibility feedback.</w:t>
      </w:r>
    </w:p>
    <w:p w14:paraId="790DB1DE" w14:textId="77777777" w:rsidR="0056082F" w:rsidRDefault="00000000">
      <w:r>
        <w:t>DevConnect – Developer Collaboration Platform</w:t>
      </w:r>
      <w:r>
        <w:br/>
        <w:t>A real-time collaboration app using React, Node.js, and Socket.IO. Implemented authentication, GitHub integration, and a rich-text editor for team coding sessions.</w:t>
      </w:r>
    </w:p>
    <w:p w14:paraId="1D6D9886" w14:textId="77777777" w:rsidR="0056082F" w:rsidRDefault="00000000">
      <w:pPr>
        <w:pStyle w:val="Heading2"/>
      </w:pPr>
      <w:r>
        <w:t>Certifications (Optional)</w:t>
      </w:r>
    </w:p>
    <w:p w14:paraId="1080FE5C" w14:textId="77777777" w:rsidR="0056082F" w:rsidRDefault="00000000">
      <w:r>
        <w:t>- AWS Certified Developer – Associate</w:t>
      </w:r>
      <w:r>
        <w:br/>
        <w:t>- JavaScript Algorithms and Data Structures – freeCodeCamp</w:t>
      </w:r>
    </w:p>
    <w:p w14:paraId="3FAAD34F" w14:textId="77777777" w:rsidR="0056082F" w:rsidRDefault="00000000">
      <w:pPr>
        <w:pStyle w:val="Heading2"/>
      </w:pPr>
      <w:r>
        <w:t>Key Highlights</w:t>
      </w:r>
    </w:p>
    <w:p w14:paraId="177946E8" w14:textId="77777777" w:rsidR="0056082F" w:rsidRDefault="00000000">
      <w:r>
        <w:t>✅ Strong in both frontend and backend technologies</w:t>
      </w:r>
      <w:r>
        <w:br/>
        <w:t>✅ Experienced in cloud deployment and CI/CD workflows</w:t>
      </w:r>
      <w:r>
        <w:br/>
        <w:t>✅ Passionate about writing clean, maintainable code</w:t>
      </w:r>
      <w:r>
        <w:br/>
        <w:t>✅ Adept in Agile environments and collaborative teams</w:t>
      </w:r>
      <w:r>
        <w:br/>
        <w:t>✅ Quick learner and strong problem solver</w:t>
      </w:r>
    </w:p>
    <w:sectPr w:rsidR="005608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358686">
    <w:abstractNumId w:val="8"/>
  </w:num>
  <w:num w:numId="2" w16cid:durableId="382676649">
    <w:abstractNumId w:val="6"/>
  </w:num>
  <w:num w:numId="3" w16cid:durableId="1956519206">
    <w:abstractNumId w:val="5"/>
  </w:num>
  <w:num w:numId="4" w16cid:durableId="1427925986">
    <w:abstractNumId w:val="4"/>
  </w:num>
  <w:num w:numId="5" w16cid:durableId="1947805183">
    <w:abstractNumId w:val="7"/>
  </w:num>
  <w:num w:numId="6" w16cid:durableId="622231018">
    <w:abstractNumId w:val="3"/>
  </w:num>
  <w:num w:numId="7" w16cid:durableId="949438930">
    <w:abstractNumId w:val="2"/>
  </w:num>
  <w:num w:numId="8" w16cid:durableId="1264605987">
    <w:abstractNumId w:val="1"/>
  </w:num>
  <w:num w:numId="9" w16cid:durableId="163941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82F"/>
    <w:rsid w:val="00AA1D8D"/>
    <w:rsid w:val="00B47730"/>
    <w:rsid w:val="00CB0664"/>
    <w:rsid w:val="00E94C49"/>
    <w:rsid w:val="00F12D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28873"/>
  <w14:defaultImageDpi w14:val="300"/>
  <w15:docId w15:val="{D21E9C3C-73F7-4261-8954-EB835A02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dua</cp:lastModifiedBy>
  <cp:revision>2</cp:revision>
  <dcterms:created xsi:type="dcterms:W3CDTF">2013-12-23T23:15:00Z</dcterms:created>
  <dcterms:modified xsi:type="dcterms:W3CDTF">2025-06-14T05:48:00Z</dcterms:modified>
  <cp:category/>
</cp:coreProperties>
</file>